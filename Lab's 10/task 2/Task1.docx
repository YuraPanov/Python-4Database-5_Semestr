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24"/>
        </w:rPr>
        <w:t>В микроконтроллерах ATmega, используемых на платформах Arduino, существует три вида памяти:</w:t>
      </w:r>
    </w:p>
    <w:p>
      <w:pPr>
        <w:pStyle w:val="ListBullet"/>
      </w:pPr>
      <w:r>
        <w:t>Флеш-память: используется для хранения скетчей.</w:t>
      </w:r>
    </w:p>
    <w:p>
      <w:pPr>
        <w:pStyle w:val="ListBullet"/>
      </w:pPr>
      <w:r>
        <w:t>ОЗУ (</w:t>
      </w:r>
      <w:r>
        <w:rPr>
          <w:b/>
        </w:rPr>
        <w:t>SRAM</w:t>
      </w:r>
      <w:r>
        <w:t xml:space="preserve"> — </w:t>
      </w:r>
      <w:r>
        <w:rPr>
          <w:i/>
        </w:rPr>
        <w:t>static random access memory</w:t>
      </w:r>
      <w:r>
        <w:t>, статическая оперативная память с произвольным доступом): используется для хранения переменных.</w:t>
      </w:r>
    </w:p>
    <w:p>
      <w:pPr>
        <w:pStyle w:val="ListBullet"/>
      </w:pPr>
      <w:r>
        <w:t>EEPROM (энергонезависимая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16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32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128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256 Кбайт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2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8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8 Кбайт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512 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1024 байта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4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4 Кбайт</w:t>
            </w:r>
          </w:p>
        </w:tc>
      </w:tr>
    </w:tbl>
    <w:p/>
    <w:p>
      <w:r>
        <w:rPr>
          <w:i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25°C. Эти данные не распространяются на операции чтения данных из EEPROM — чтение данных не лимитированно. Исходя из этого, нужно проектировать свои скетчи максимально щадящими по отношению к EEPROM.</w:t>
      </w:r>
    </w:p>
    <w:p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nam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Ядер кола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